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F56C5">
      <w:pPr>
        <w:pStyle w:val="36"/>
        <w:ind w:firstLine="2915" w:firstLineChars="55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TASK-1</w:t>
      </w:r>
    </w:p>
    <w:p w14:paraId="770B9406">
      <w:pPr>
        <w:pStyle w:val="36"/>
      </w:pPr>
      <w:r>
        <w:t>Weather Modeling Using the Quadratic Solution in Stages</w:t>
      </w:r>
    </w:p>
    <w:p w14:paraId="70C6AF45">
      <w:pPr>
        <w:pStyle w:val="2"/>
      </w:pPr>
      <w:r>
        <w:t>Objective</w:t>
      </w:r>
    </w:p>
    <w:p w14:paraId="60442992">
      <w:r>
        <w:t>To implement a basic weather modeling system using the quadratic formula in progressive stages. Each stage introduces new functionality—from hardcoded input to file-based processing—and concludes with saving, debugging, and uploading to GitHub.</w:t>
      </w:r>
    </w:p>
    <w:p w14:paraId="275F9A7F">
      <w:pPr>
        <w:pStyle w:val="2"/>
      </w:pPr>
      <w:r>
        <w:t>Stage 1: Hard-Coded Variables</w:t>
      </w:r>
    </w:p>
    <w:p w14:paraId="42373782">
      <w:r>
        <w:t>In this initial stage, the coefficients of a quadratic equation T(t) = a t^2 + b t + c are hardcoded into the program.</w:t>
      </w:r>
    </w:p>
    <w:p w14:paraId="4D6800FD">
      <w:r>
        <w:t>Python Code:</w:t>
      </w:r>
      <w:r>
        <w:br w:type="textWrapping"/>
      </w:r>
      <w:r>
        <w:t>import math</w:t>
      </w:r>
      <w:r>
        <w:br w:type="textWrapping"/>
      </w:r>
      <w:r>
        <w:br w:type="textWrapping"/>
      </w:r>
      <w:r>
        <w:t>a = 1</w:t>
      </w:r>
      <w:r>
        <w:br w:type="textWrapping"/>
      </w:r>
      <w:r>
        <w:t>b = -3</w:t>
      </w:r>
      <w:r>
        <w:br w:type="textWrapping"/>
      </w:r>
      <w:r>
        <w:t>c = -4</w:t>
      </w:r>
      <w:r>
        <w:br w:type="textWrapping"/>
      </w:r>
      <w:r>
        <w:br w:type="textWrapping"/>
      </w:r>
      <w:r>
        <w:t>discriminant = b**2 - 4*a*c</w:t>
      </w:r>
      <w:r>
        <w:br w:type="textWrapping"/>
      </w:r>
      <w:r>
        <w:br w:type="textWrapping"/>
      </w:r>
      <w:r>
        <w:t>if a == 0:</w:t>
      </w:r>
      <w:r>
        <w:br w:type="textWrapping"/>
      </w:r>
      <w:r>
        <w:t xml:space="preserve">    print("Not a quadratic equation.")</w:t>
      </w:r>
      <w:r>
        <w:br w:type="textWrapping"/>
      </w:r>
      <w:r>
        <w:t>elif discriminant &gt;= 0:</w:t>
      </w:r>
      <w:r>
        <w:br w:type="textWrapping"/>
      </w:r>
      <w:r>
        <w:t xml:space="preserve">    t1 = (-b + math.sqrt(discriminant)) / (2*a)</w:t>
      </w:r>
      <w:r>
        <w:br w:type="textWrapping"/>
      </w:r>
      <w:r>
        <w:t xml:space="preserve">    t2 = (-b - math.sqrt(discriminant)) / (2*a)</w:t>
      </w:r>
      <w:r>
        <w:br w:type="textWrapping"/>
      </w:r>
      <w:r>
        <w:t xml:space="preserve">    print(f"Roots (times): {t1:.2f}, {t2:.2f}")</w:t>
      </w:r>
      <w:r>
        <w:br w:type="textWrapping"/>
      </w:r>
      <w:r>
        <w:t>else:</w:t>
      </w:r>
      <w:r>
        <w:br w:type="textWrapping"/>
      </w:r>
      <w:r>
        <w:t xml:space="preserve">    print("No real solution")</w:t>
      </w:r>
    </w:p>
    <w:p w14:paraId="589A09A4">
      <w:pPr>
        <w:pStyle w:val="2"/>
      </w:pPr>
      <w:r>
        <w:t>Stage 2: Keyboard Input</w:t>
      </w:r>
    </w:p>
    <w:p w14:paraId="0DCB8305">
      <w:r>
        <w:t>This version allows the user to input the coefficients a, b, and c via the keyboard. It makes the program more interactive and flexible.</w:t>
      </w:r>
    </w:p>
    <w:p w14:paraId="32849F85">
      <w:r>
        <w:t>Python Code:</w:t>
      </w:r>
      <w:r>
        <w:br w:type="textWrapping"/>
      </w:r>
      <w:r>
        <w:t>import math</w:t>
      </w:r>
      <w:r>
        <w:br w:type="textWrapping"/>
      </w:r>
      <w:r>
        <w:br w:type="textWrapping"/>
      </w:r>
      <w:r>
        <w:t>a = float(input("Enter a: "))</w:t>
      </w:r>
      <w:r>
        <w:br w:type="textWrapping"/>
      </w:r>
      <w:r>
        <w:t>b = float(input("Enter b: "))</w:t>
      </w:r>
      <w:r>
        <w:br w:type="textWrapping"/>
      </w:r>
      <w:r>
        <w:t>c = float(input("Enter c: "))</w:t>
      </w:r>
      <w:r>
        <w:br w:type="textWrapping"/>
      </w:r>
      <w:r>
        <w:br w:type="textWrapping"/>
      </w:r>
      <w:r>
        <w:t>discriminant = b**2 - 4*a*c</w:t>
      </w:r>
      <w:r>
        <w:br w:type="textWrapping"/>
      </w:r>
      <w:r>
        <w:br w:type="textWrapping"/>
      </w:r>
      <w:r>
        <w:t>if a == 0:</w:t>
      </w:r>
      <w:r>
        <w:br w:type="textWrapping"/>
      </w:r>
      <w:r>
        <w:t xml:space="preserve">    print("Not a quadratic equation.")</w:t>
      </w:r>
      <w:r>
        <w:br w:type="textWrapping"/>
      </w:r>
      <w:r>
        <w:t>elif discriminant &gt;= 0:</w:t>
      </w:r>
      <w:r>
        <w:br w:type="textWrapping"/>
      </w:r>
      <w:r>
        <w:t xml:space="preserve">    t1 = (-b + math.sqrt(discriminant)) / (2*a)</w:t>
      </w:r>
      <w:r>
        <w:br w:type="textWrapping"/>
      </w:r>
      <w:r>
        <w:t xml:space="preserve">    t2 = (-b - math.sqrt(discriminant)) / (2*a)</w:t>
      </w:r>
      <w:r>
        <w:br w:type="textWrapping"/>
      </w:r>
      <w:r>
        <w:t xml:space="preserve">    print(f"Roots: {t1:.2f}, {t2:.2f}")</w:t>
      </w:r>
      <w:r>
        <w:br w:type="textWrapping"/>
      </w:r>
      <w:r>
        <w:t>else:</w:t>
      </w:r>
      <w:r>
        <w:br w:type="textWrapping"/>
      </w:r>
      <w:r>
        <w:t xml:space="preserve">    print("No real solution")</w:t>
      </w:r>
    </w:p>
    <w:p w14:paraId="55B3C73A">
      <w:pPr>
        <w:pStyle w:val="2"/>
      </w:pPr>
      <w:r>
        <w:t>Stage 3: Read a Single Set of Coefficients from a File</w:t>
      </w:r>
    </w:p>
    <w:p w14:paraId="54AE86C9">
      <w:r>
        <w:t>The program reads a single line of input from a file named input.txt. This simulates reading weather model parameters from a data file.</w:t>
      </w:r>
    </w:p>
    <w:p w14:paraId="1B3075A1">
      <w:r>
        <w:t>Sample File (input.txt):</w:t>
      </w:r>
      <w:r>
        <w:br w:type="textWrapping"/>
      </w:r>
      <w:r>
        <w:t>1 -3 -4</w:t>
      </w:r>
      <w:r>
        <w:br w:type="textWrapping"/>
      </w:r>
      <w:r>
        <w:br w:type="textWrapping"/>
      </w:r>
      <w:r>
        <w:t>Python Code:</w:t>
      </w:r>
      <w:r>
        <w:br w:type="textWrapping"/>
      </w:r>
      <w:r>
        <w:t>import math</w:t>
      </w:r>
      <w:r>
        <w:br w:type="textWrapping"/>
      </w:r>
      <w:r>
        <w:br w:type="textWrapping"/>
      </w:r>
      <w:r>
        <w:t>try:</w:t>
      </w:r>
      <w:r>
        <w:br w:type="textWrapping"/>
      </w:r>
      <w:r>
        <w:t xml:space="preserve">    with open("input.txt", "r") as f:</w:t>
      </w:r>
      <w:r>
        <w:br w:type="textWrapping"/>
      </w:r>
      <w:r>
        <w:t xml:space="preserve">        line = f.readline()</w:t>
      </w:r>
      <w:r>
        <w:br w:type="textWrapping"/>
      </w:r>
      <w:r>
        <w:t xml:space="preserve">        a, b, c = map(float, line.strip().split())</w:t>
      </w:r>
      <w:r>
        <w:br w:type="textWrapping"/>
      </w:r>
      <w:r>
        <w:t>except FileNotFoundError:</w:t>
      </w:r>
      <w:r>
        <w:br w:type="textWrapping"/>
      </w:r>
      <w:r>
        <w:t xml:space="preserve">    print("Error: input.txt not found.")</w:t>
      </w:r>
      <w:r>
        <w:br w:type="textWrapping"/>
      </w:r>
      <w:r>
        <w:t xml:space="preserve">    exit()</w:t>
      </w:r>
      <w:r>
        <w:br w:type="textWrapping"/>
      </w:r>
      <w:r>
        <w:br w:type="textWrapping"/>
      </w:r>
      <w:r>
        <w:t>discriminant = b**2 - 4*a*c</w:t>
      </w:r>
      <w:r>
        <w:br w:type="textWrapping"/>
      </w:r>
      <w:r>
        <w:br w:type="textWrapping"/>
      </w:r>
      <w:r>
        <w:t>if a == 0:</w:t>
      </w:r>
      <w:r>
        <w:br w:type="textWrapping"/>
      </w:r>
      <w:r>
        <w:t xml:space="preserve">    print("Not a quadratic equation.")</w:t>
      </w:r>
      <w:r>
        <w:br w:type="textWrapping"/>
      </w:r>
      <w:r>
        <w:t>elif discriminant &gt;= 0:</w:t>
      </w:r>
      <w:r>
        <w:br w:type="textWrapping"/>
      </w:r>
      <w:r>
        <w:t xml:space="preserve">    t1 = (-b + math.sqrt(discriminant)) / (2*a)</w:t>
      </w:r>
      <w:r>
        <w:br w:type="textWrapping"/>
      </w:r>
      <w:r>
        <w:t xml:space="preserve">    t2 = (-b - math.sqrt(discriminant)) / (2*a)</w:t>
      </w:r>
      <w:r>
        <w:br w:type="textWrapping"/>
      </w:r>
      <w:r>
        <w:t xml:space="preserve">    print(f"Roots: {t1:.2f}, {t2:.2f}")</w:t>
      </w:r>
      <w:r>
        <w:br w:type="textWrapping"/>
      </w:r>
      <w:r>
        <w:t>else:</w:t>
      </w:r>
      <w:r>
        <w:br w:type="textWrapping"/>
      </w:r>
      <w:r>
        <w:t xml:space="preserve">    print("No real solution")</w:t>
      </w:r>
    </w:p>
    <w:p w14:paraId="7A9336B9">
      <w:pPr>
        <w:pStyle w:val="2"/>
      </w:pPr>
      <w:r>
        <w:t>Stage 4: Read Multiple Sets of Coefficients from a File</w:t>
      </w:r>
    </w:p>
    <w:p w14:paraId="7A51346B">
      <w:r>
        <w:t>This version processes multiple sets of coefficients from a file (inputs.txt). Each line represents a different quadratic weather model.</w:t>
      </w:r>
    </w:p>
    <w:p w14:paraId="17781751">
      <w:r>
        <w:t>Sample File (inputs.txt):</w:t>
      </w:r>
      <w:r>
        <w:br w:type="textWrapping"/>
      </w:r>
      <w:r>
        <w:t>1 -3 -4</w:t>
      </w:r>
      <w:r>
        <w:br w:type="textWrapping"/>
      </w:r>
      <w:r>
        <w:t>2 4 -6</w:t>
      </w:r>
      <w:r>
        <w:br w:type="textWrapping"/>
      </w:r>
      <w:r>
        <w:t>1 2 5</w:t>
      </w:r>
      <w:r>
        <w:br w:type="textWrapping"/>
      </w:r>
      <w:r>
        <w:br w:type="textWrapping"/>
      </w:r>
      <w:r>
        <w:t>Python Code:</w:t>
      </w:r>
      <w:r>
        <w:br w:type="textWrapping"/>
      </w:r>
      <w:r>
        <w:t>import math</w:t>
      </w:r>
      <w:r>
        <w:br w:type="textWrapping"/>
      </w:r>
      <w:r>
        <w:br w:type="textWrapping"/>
      </w:r>
      <w:r>
        <w:t>def solve_quadratic(a, b, c):</w:t>
      </w:r>
      <w:r>
        <w:br w:type="textWrapping"/>
      </w:r>
      <w:r>
        <w:t xml:space="preserve">    if a == 0:</w:t>
      </w:r>
      <w:r>
        <w:br w:type="textWrapping"/>
      </w:r>
      <w:r>
        <w:t xml:space="preserve">        return None  # Not a quadratic</w:t>
      </w:r>
      <w:r>
        <w:br w:type="textWrapping"/>
      </w:r>
      <w:r>
        <w:t xml:space="preserve">    d = b**2 - 4*a*c</w:t>
      </w:r>
      <w:r>
        <w:br w:type="textWrapping"/>
      </w:r>
      <w:r>
        <w:t xml:space="preserve">    if d &lt; 0:</w:t>
      </w:r>
      <w:r>
        <w:br w:type="textWrapping"/>
      </w:r>
      <w:r>
        <w:t xml:space="preserve">        return None</w:t>
      </w:r>
      <w:r>
        <w:br w:type="textWrapping"/>
      </w:r>
      <w:r>
        <w:t xml:space="preserve">    t1 = (-b + math.sqrt(d)) / (2*a)</w:t>
      </w:r>
      <w:r>
        <w:br w:type="textWrapping"/>
      </w:r>
      <w:r>
        <w:t xml:space="preserve">    t2 = (-b - math.sqrt(d)) / (2*a)</w:t>
      </w:r>
      <w:r>
        <w:br w:type="textWrapping"/>
      </w:r>
      <w:r>
        <w:t xml:space="preserve">    return (t1, t2)</w:t>
      </w:r>
      <w:r>
        <w:br w:type="textWrapping"/>
      </w:r>
      <w:r>
        <w:br w:type="textWrapping"/>
      </w:r>
      <w:r>
        <w:t>try:</w:t>
      </w:r>
      <w:r>
        <w:br w:type="textWrapping"/>
      </w:r>
      <w:r>
        <w:t xml:space="preserve">    with open("inputs.txt", "r") as f:</w:t>
      </w:r>
      <w:r>
        <w:br w:type="textWrapping"/>
      </w:r>
      <w:r>
        <w:t xml:space="preserve">        lines = f.readlines()</w:t>
      </w:r>
      <w:r>
        <w:br w:type="textWrapping"/>
      </w:r>
      <w:r>
        <w:t>except FileNotFoundError:</w:t>
      </w:r>
      <w:r>
        <w:br w:type="textWrapping"/>
      </w:r>
      <w:r>
        <w:t xml:space="preserve">    print("Error: inputs.txt not found.")</w:t>
      </w:r>
      <w:r>
        <w:br w:type="textWrapping"/>
      </w:r>
      <w:r>
        <w:t xml:space="preserve">    exit()</w:t>
      </w:r>
      <w:r>
        <w:br w:type="textWrapping"/>
      </w:r>
      <w:r>
        <w:br w:type="textWrapping"/>
      </w:r>
      <w:r>
        <w:t>for line in lines:</w:t>
      </w:r>
      <w:r>
        <w:br w:type="textWrapping"/>
      </w:r>
      <w:r>
        <w:t xml:space="preserve">    if not line.strip():</w:t>
      </w:r>
      <w:r>
        <w:br w:type="textWrapping"/>
      </w:r>
      <w:r>
        <w:t xml:space="preserve">        continue</w:t>
      </w:r>
      <w:r>
        <w:br w:type="textWrapping"/>
      </w:r>
      <w:r>
        <w:t xml:space="preserve">    a, b, c = map(float, line.strip().split())</w:t>
      </w:r>
      <w:r>
        <w:br w:type="textWrapping"/>
      </w:r>
      <w:r>
        <w:t xml:space="preserve">    result = solve_quadratic(a, b, c)</w:t>
      </w:r>
      <w:r>
        <w:br w:type="textWrapping"/>
      </w:r>
      <w:r>
        <w:t xml:space="preserve">    if result:</w:t>
      </w:r>
      <w:r>
        <w:br w:type="textWrapping"/>
      </w:r>
      <w:r>
        <w:t xml:space="preserve">        t1, t2 = result</w:t>
      </w:r>
      <w:r>
        <w:br w:type="textWrapping"/>
      </w:r>
      <w:r>
        <w:t xml:space="preserve">        print(f"Roots: {t1:.2f}, {t2:.2f}")</w:t>
      </w:r>
      <w:r>
        <w:br w:type="textWrapping"/>
      </w:r>
      <w:r>
        <w:t xml:space="preserve">    else:</w:t>
      </w:r>
      <w:r>
        <w:br w:type="textWrapping"/>
      </w:r>
      <w:r>
        <w:t xml:space="preserve">        print("No real roots or not a quadratic equation")</w:t>
      </w:r>
    </w:p>
    <w:p w14:paraId="2BBCCC07"/>
    <w:p w14:paraId="084949CB">
      <w:pPr>
        <w:pStyle w:val="2"/>
      </w:pPr>
      <w:r>
        <w:t>Final Tasks</w:t>
      </w:r>
    </w:p>
    <w:p w14:paraId="7FCA7A95">
      <w:r>
        <w:t>a. Save all versions as separate .py files.</w:t>
      </w:r>
      <w:r>
        <w:br w:type="textWrapping"/>
      </w:r>
      <w:r>
        <w:t>b. Debug and fix problems such as incorrect input parsing, negative discriminant, and file reading errors.</w:t>
      </w:r>
      <w:r>
        <w:br w:type="textWrapping"/>
      </w:r>
      <w:r>
        <w:t>c. Create a GitHub repository and upload all files.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ECDC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Joel Buddepu</cp:lastModifiedBy>
  <dcterms:modified xsi:type="dcterms:W3CDTF">2025-08-12T09:40:49Z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E7ED67F78BEAAE23C9BE9A68524D69DF_42</vt:lpwstr>
  </property>
</Properties>
</file>